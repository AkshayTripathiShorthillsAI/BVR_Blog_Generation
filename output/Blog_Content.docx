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Amazon Prime Big Deal Days Sale: Your Ultimate Guide to Scoring the Best Deals</w:t>
      </w:r>
      <w:r>
        <w:br/>
        <w:br/>
      </w:r>
      <w:r>
        <w:rPr>
          <w:b/>
        </w:rPr>
        <w:t>Introduction</w:t>
      </w:r>
      <w:r>
        <w:br/>
        <w:br/>
        <w:t>Amazon's Prime Big Deal Days Sale is just around the corner, and if you're a savvy shopper, you won't want to miss out on the incredible deals and discounts that come with it. As a GenAI-powered e-commerce platform, we at BestViewsReviews are dedicated to helping you navigate the sale and find the best products at the most unbeatable prices. In this blog, we'll give you an insider's scoop on what to expect, how to prepare, and how to make the most of this epic shopping extravaganza.</w:t>
        <w:br/>
        <w:br/>
      </w:r>
      <w:r>
        <w:rPr>
          <w:b/>
        </w:rPr>
        <w:t>Key Dates and Times</w:t>
      </w:r>
      <w:r>
        <w:br/>
        <w:br/>
        <w:t>Mark your calendars, folks! The Amazon Prime Big Deal Days Sale is scheduled to take place on [insert dates]. The sale will kick off at [insert time] and will continue for a whopping [insert duration]. Make sure to set reminders and stay glued to your screens to snag the best deals before they disappear.</w:t>
        <w:br/>
        <w:br/>
      </w:r>
      <w:r>
        <w:rPr>
          <w:b/>
        </w:rPr>
        <w:t>How to Prepare</w:t>
      </w:r>
      <w:r>
        <w:br/>
        <w:br/>
        <w:t>To make the most of the Prime Big Deal Days Sale, it's essential to prepare ahead of time. Here are a few tips to get you started:</w:t>
        <w:br/>
        <w:br/>
        <w:t xml:space="preserve">* </w:t>
      </w:r>
      <w:r>
        <w:rPr>
          <w:b/>
        </w:rPr>
        <w:t>Log in to your Amazon Prime account</w:t>
      </w:r>
      <w:r>
        <w:t>: If you're not already a Prime member, sign up for a free trial or subscription to unlock exclusive deals and benefits.</w:t>
        <w:br/>
        <w:t xml:space="preserve">* </w:t>
      </w:r>
      <w:r>
        <w:rPr>
          <w:b/>
        </w:rPr>
        <w:t>Update your shopping list</w:t>
      </w:r>
      <w:r>
        <w:t>: Browse Amazon's categories and add products you've been eyeing to your wishlist or shopping cart.</w:t>
        <w:br/>
        <w:t xml:space="preserve">* </w:t>
      </w:r>
      <w:r>
        <w:rPr>
          <w:b/>
        </w:rPr>
        <w:t>Download the Amazon app</w:t>
      </w:r>
      <w:r>
        <w:t>: Stay on top of deals and notifications with the Amazon app.</w:t>
        <w:br/>
        <w:t xml:space="preserve">* </w:t>
      </w:r>
      <w:r>
        <w:rPr>
          <w:b/>
        </w:rPr>
        <w:t>Set up deal alerts</w:t>
      </w:r>
      <w:r>
        <w:t>: Enable notifications for Lightning Deals, which will alert you when a product goes on sale.</w:t>
        <w:br/>
        <w:br/>
      </w:r>
      <w:r>
        <w:rPr>
          <w:b/>
        </w:rPr>
        <w:t>How to Save More Money on Prime Day</w:t>
      </w:r>
      <w:r>
        <w:br/>
        <w:br/>
        <w:t>In addition to the incredible deals, here are some insider tips to help you save even more money on Prime Day:</w:t>
        <w:br/>
        <w:br/>
        <w:t xml:space="preserve">* </w:t>
      </w:r>
      <w:r>
        <w:rPr>
          <w:b/>
        </w:rPr>
        <w:t>Stack coupons and discounts</w:t>
      </w:r>
      <w:r>
        <w:t>: Combine manufacturer coupons, digital coupons, and cashback rewards for maximum savings.</w:t>
        <w:br/>
        <w:t xml:space="preserve">* </w:t>
      </w:r>
      <w:r>
        <w:rPr>
          <w:b/>
        </w:rPr>
        <w:t>Use Amazon's price comparison tool</w:t>
      </w:r>
      <w:r>
        <w:t>: Check prices across different sellers and marketplaces to ensure you're getting the best deal.</w:t>
        <w:br/>
        <w:t xml:space="preserve">* </w:t>
      </w:r>
      <w:r>
        <w:rPr>
          <w:b/>
        </w:rPr>
        <w:t>Grab early access deals</w:t>
      </w:r>
      <w:r>
        <w:t>: Get a head start on Prime Day deals with early access promotions, available exclusively to Prime members.</w:t>
        <w:br/>
        <w:br/>
      </w:r>
      <w:r>
        <w:rPr>
          <w:b/>
        </w:rPr>
        <w:t>Top Deals to Look Out For</w:t>
      </w:r>
      <w:r>
        <w:br/>
        <w:br/>
        <w:t>While we can't reveal the exact deals just yet, here are some top categories and products that are likely to see massive discounts:</w:t>
        <w:br/>
        <w:br/>
        <w:t xml:space="preserve">* </w:t>
      </w:r>
      <w:r>
        <w:rPr>
          <w:b/>
        </w:rPr>
        <w:t>Smart home devices</w:t>
      </w:r>
      <w:r>
        <w:t>: Expect doorbuster deals on popular smart speakers, security cameras, and thermostats.</w:t>
        <w:br/>
        <w:t xml:space="preserve">* </w:t>
      </w:r>
      <w:r>
        <w:rPr>
          <w:b/>
        </w:rPr>
        <w:t>Gaming consoles and accessories</w:t>
      </w:r>
      <w:r>
        <w:t>: Score discounts on gaming consoles, games, and accessories from top brands like Sony, Microsoft, and Nintendo.</w:t>
        <w:br/>
        <w:t xml:space="preserve">* </w:t>
      </w:r>
      <w:r>
        <w:rPr>
          <w:b/>
        </w:rPr>
        <w:t>Kitchen appliances</w:t>
      </w:r>
      <w:r>
        <w:t>: Upgrade your kitchen with discounted Stand Mixers, Instant Pots, and coffee makers.</w:t>
        <w:br/>
        <w:br/>
      </w:r>
      <w:r>
        <w:rPr>
          <w:b/>
        </w:rPr>
        <w:t>Insider Tips for a Successful Prime Day</w:t>
      </w:r>
      <w:r>
        <w:br/>
        <w:br/>
        <w:t>From our team of e-commerce experts, here are some insider tips to help you navigate the sale like a pro:</w:t>
        <w:br/>
        <w:br/>
        <w:t xml:space="preserve">* </w:t>
      </w:r>
      <w:r>
        <w:rPr>
          <w:b/>
        </w:rPr>
        <w:t>Use Amazon's deal-finding tools</w:t>
      </w:r>
      <w:r>
        <w:t>: Leverage Amazon's deal-finding tools, such as the "Watch This Deal" feature, to stay on top of price drops and deal alerts.</w:t>
        <w:br/>
        <w:t xml:space="preserve">* </w:t>
      </w:r>
      <w:r>
        <w:rPr>
          <w:b/>
        </w:rPr>
        <w:t>Snag Lightning Deals quickly</w:t>
      </w:r>
      <w:r>
        <w:t>: Act fast on Lightning Deals, which are limited in quantity and have a short duration.</w:t>
        <w:br/>
        <w:t xml:space="preserve">* </w:t>
      </w:r>
      <w:r>
        <w:rPr>
          <w:b/>
        </w:rPr>
        <w:t>Keep an eye on price matches</w:t>
      </w:r>
      <w:r>
        <w:t>: Amazon may price match competitors' prices, so keep an eye on prices across different marketplaces.</w:t>
        <w:br/>
        <w:br/>
      </w:r>
      <w:r>
        <w:rPr>
          <w:b/>
        </w:rPr>
        <w:t>Exclusive Benefits for Prime Members</w:t>
      </w:r>
      <w:r>
        <w:br/>
        <w:br/>
        <w:t>As a Prime member, you'll enjoy exclusive benefits, including:</w:t>
        <w:br/>
        <w:br/>
        <w:t xml:space="preserve">* </w:t>
      </w:r>
      <w:r>
        <w:rPr>
          <w:b/>
        </w:rPr>
        <w:t>Early access to deals</w:t>
      </w:r>
      <w:r>
        <w:t>: Get a 30-minute head start on Lightning Deals and other promotions.</w:t>
        <w:br/>
        <w:t xml:space="preserve">* </w:t>
      </w:r>
      <w:r>
        <w:rPr>
          <w:b/>
        </w:rPr>
        <w:t>Free one-day shipping</w:t>
      </w:r>
      <w:r>
        <w:t>: Get your purchases delivered in just one day, perfect for last-minute shopping.</w:t>
        <w:br/>
        <w:t xml:space="preserve">* </w:t>
      </w:r>
      <w:r>
        <w:rPr>
          <w:b/>
        </w:rPr>
        <w:t>Extra cashback</w:t>
      </w:r>
      <w:r>
        <w:t>: Earn 5% cashback on purchases made with an Amazon Prime Rewards Visa Signature Card.</w:t>
        <w:br/>
        <w:br/>
      </w:r>
      <w:r>
        <w:rPr>
          <w:b/>
        </w:rPr>
        <w:t>Conclusion</w:t>
      </w:r>
      <w:r>
        <w:br/>
        <w:br/>
        <w:t>The Amazon Prime Big Deal Days Sale is a shopping extravaganza unlike any other. With our expert tips and insider knowledge, you'll be well-equipped to score the best deals, maximize your savings, and make the most of this epic shopping event. So, mark your calendars, log in to your Prime account, and get ready to shop 'til you drop!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